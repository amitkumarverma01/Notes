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DAA5F" w14:textId="77777777" w:rsidR="00426192" w:rsidRPr="00AA5810" w:rsidRDefault="00000000">
      <w:pPr>
        <w:pStyle w:val="Heading1"/>
        <w:rPr>
          <w:color w:val="auto"/>
        </w:rPr>
      </w:pPr>
      <w:r w:rsidRPr="00AA5810">
        <w:rPr>
          <w:color w:val="auto"/>
        </w:rPr>
        <w:t>Interview Preparation: Questions to Ask Interviewers &amp; HR</w:t>
      </w:r>
    </w:p>
    <w:p w14:paraId="6A8DC8B0" w14:textId="77777777" w:rsidR="00426192" w:rsidRPr="00AA5810" w:rsidRDefault="00000000">
      <w:pPr>
        <w:pStyle w:val="Heading2"/>
        <w:rPr>
          <w:color w:val="auto"/>
        </w:rPr>
      </w:pPr>
      <w:r w:rsidRPr="00AA5810">
        <w:rPr>
          <w:color w:val="auto"/>
        </w:rPr>
        <w:t>✅ What to Ask at the End of the Interview (to the Manager or Technical Interviewer)</w:t>
      </w:r>
    </w:p>
    <w:p w14:paraId="5C590165" w14:textId="77777777" w:rsidR="00426192" w:rsidRPr="00AA5810" w:rsidRDefault="00000000">
      <w:pPr>
        <w:pStyle w:val="Heading3"/>
        <w:rPr>
          <w:color w:val="auto"/>
        </w:rPr>
      </w:pPr>
      <w:r w:rsidRPr="00AA5810">
        <w:rPr>
          <w:color w:val="auto"/>
        </w:rPr>
        <w:t>🔹 Ask About the Project</w:t>
      </w:r>
      <w:r w:rsidRPr="00AA5810">
        <w:rPr>
          <w:color w:val="auto"/>
        </w:rPr>
        <w:br/>
        <w:t>Questions:</w:t>
      </w:r>
      <w:r w:rsidRPr="00AA5810">
        <w:rPr>
          <w:color w:val="auto"/>
        </w:rPr>
        <w:br/>
        <w:t xml:space="preserve">- </w:t>
      </w:r>
      <w:r w:rsidRPr="00AA5810">
        <w:rPr>
          <w:b w:val="0"/>
          <w:bCs w:val="0"/>
          <w:color w:val="auto"/>
        </w:rPr>
        <w:t>Could you please share some details about the project?</w:t>
      </w:r>
      <w:r w:rsidRPr="00AA5810">
        <w:rPr>
          <w:b w:val="0"/>
          <w:bCs w:val="0"/>
          <w:color w:val="auto"/>
        </w:rPr>
        <w:br/>
        <w:t>- May I know who the client is, if it’s okay to share?</w:t>
      </w:r>
      <w:r w:rsidRPr="00AA5810">
        <w:rPr>
          <w:b w:val="0"/>
          <w:bCs w:val="0"/>
          <w:color w:val="auto"/>
        </w:rPr>
        <w:br/>
        <w:t>- Is the client onshore or offshore?</w:t>
      </w:r>
    </w:p>
    <w:p w14:paraId="5D976A63" w14:textId="77777777" w:rsidR="00426192" w:rsidRPr="00AA5810" w:rsidRDefault="00000000">
      <w:pPr>
        <w:pStyle w:val="IntenseQuote"/>
        <w:rPr>
          <w:color w:val="auto"/>
        </w:rPr>
      </w:pPr>
      <w:r w:rsidRPr="00AA5810">
        <w:rPr>
          <w:color w:val="auto"/>
        </w:rPr>
        <w:t>Tips:</w:t>
      </w:r>
      <w:r w:rsidRPr="00AA5810">
        <w:rPr>
          <w:color w:val="auto"/>
        </w:rPr>
        <w:br/>
      </w:r>
      <w:r w:rsidRPr="00AA5810">
        <w:rPr>
          <w:b w:val="0"/>
          <w:bCs w:val="0"/>
          <w:color w:val="auto"/>
        </w:rPr>
        <w:t>- Demonstrates your genuine interest in the role and business context.</w:t>
      </w:r>
      <w:r w:rsidRPr="00AA5810">
        <w:rPr>
          <w:b w:val="0"/>
          <w:bCs w:val="0"/>
          <w:color w:val="auto"/>
        </w:rPr>
        <w:br/>
        <w:t>- Don’t push for sensitive information—ask respectfully.</w:t>
      </w:r>
    </w:p>
    <w:p w14:paraId="14D94AFC" w14:textId="77777777" w:rsidR="00426192" w:rsidRPr="00AA5810" w:rsidRDefault="00000000">
      <w:pPr>
        <w:pStyle w:val="Heading3"/>
        <w:rPr>
          <w:color w:val="auto"/>
        </w:rPr>
      </w:pPr>
      <w:r w:rsidRPr="00AA5810">
        <w:rPr>
          <w:color w:val="auto"/>
        </w:rPr>
        <w:t>🔹 Ask About the Team</w:t>
      </w:r>
      <w:r w:rsidRPr="00AA5810">
        <w:rPr>
          <w:color w:val="auto"/>
        </w:rPr>
        <w:br/>
        <w:t>Questions:</w:t>
      </w:r>
      <w:r w:rsidRPr="00AA5810">
        <w:rPr>
          <w:color w:val="auto"/>
        </w:rPr>
        <w:br/>
      </w:r>
      <w:r w:rsidRPr="00AA5810">
        <w:rPr>
          <w:b w:val="0"/>
          <w:bCs w:val="0"/>
          <w:color w:val="auto"/>
        </w:rPr>
        <w:t>- What is the team size for this project?</w:t>
      </w:r>
      <w:r w:rsidRPr="00AA5810">
        <w:rPr>
          <w:b w:val="0"/>
          <w:bCs w:val="0"/>
          <w:color w:val="auto"/>
        </w:rPr>
        <w:br/>
        <w:t>- Is this an individual contributor role or a team-based role?</w:t>
      </w:r>
      <w:r w:rsidRPr="00AA5810">
        <w:rPr>
          <w:b w:val="0"/>
          <w:bCs w:val="0"/>
          <w:color w:val="auto"/>
        </w:rPr>
        <w:br/>
        <w:t>- What is the bandwidth/capacity of the team?</w:t>
      </w:r>
    </w:p>
    <w:p w14:paraId="6F1E520D" w14:textId="77777777" w:rsidR="00426192" w:rsidRPr="00AA5810" w:rsidRDefault="00000000">
      <w:pPr>
        <w:pStyle w:val="IntenseQuote"/>
        <w:rPr>
          <w:color w:val="auto"/>
        </w:rPr>
      </w:pPr>
      <w:r w:rsidRPr="00AA5810">
        <w:rPr>
          <w:color w:val="auto"/>
        </w:rPr>
        <w:t>Tips:</w:t>
      </w:r>
      <w:r w:rsidRPr="00AA5810">
        <w:rPr>
          <w:color w:val="auto"/>
        </w:rPr>
        <w:br/>
        <w:t xml:space="preserve">- </w:t>
      </w:r>
      <w:r w:rsidRPr="00AA5810">
        <w:rPr>
          <w:b w:val="0"/>
          <w:bCs w:val="0"/>
          <w:color w:val="auto"/>
        </w:rPr>
        <w:t xml:space="preserve">Shows </w:t>
      </w:r>
      <w:proofErr w:type="gramStart"/>
      <w:r w:rsidRPr="00AA5810">
        <w:rPr>
          <w:b w:val="0"/>
          <w:bCs w:val="0"/>
          <w:color w:val="auto"/>
        </w:rPr>
        <w:t>you're</w:t>
      </w:r>
      <w:proofErr w:type="gramEnd"/>
      <w:r w:rsidRPr="00AA5810">
        <w:rPr>
          <w:b w:val="0"/>
          <w:bCs w:val="0"/>
          <w:color w:val="auto"/>
        </w:rPr>
        <w:t xml:space="preserve"> team-oriented and want to understand collaboration dynamics.</w:t>
      </w:r>
    </w:p>
    <w:p w14:paraId="793EB8E0" w14:textId="77777777" w:rsidR="00426192" w:rsidRPr="00AA5810" w:rsidRDefault="00000000">
      <w:pPr>
        <w:pStyle w:val="Heading3"/>
        <w:rPr>
          <w:color w:val="auto"/>
        </w:rPr>
      </w:pPr>
      <w:r w:rsidRPr="00AA5810">
        <w:rPr>
          <w:color w:val="auto"/>
        </w:rPr>
        <w:t>🔹 Ask About the Project Nature/Domain (Optional but Insightful)</w:t>
      </w:r>
      <w:r w:rsidRPr="00AA5810">
        <w:rPr>
          <w:color w:val="auto"/>
        </w:rPr>
        <w:br/>
        <w:t>Questions:</w:t>
      </w:r>
      <w:r w:rsidRPr="00AA5810">
        <w:rPr>
          <w:color w:val="auto"/>
        </w:rPr>
        <w:br/>
        <w:t xml:space="preserve">- </w:t>
      </w:r>
      <w:r w:rsidRPr="00AA5810">
        <w:rPr>
          <w:b w:val="0"/>
          <w:bCs w:val="0"/>
          <w:color w:val="auto"/>
        </w:rPr>
        <w:t>What is the nature of the client’s business?</w:t>
      </w:r>
      <w:r w:rsidRPr="00AA5810">
        <w:rPr>
          <w:b w:val="0"/>
          <w:bCs w:val="0"/>
          <w:color w:val="auto"/>
        </w:rPr>
        <w:br/>
        <w:t>- What domain does the project belong to (e.g., healthcare, finance, etc.)?</w:t>
      </w:r>
      <w:r w:rsidRPr="00AA5810">
        <w:rPr>
          <w:b w:val="0"/>
          <w:bCs w:val="0"/>
          <w:color w:val="auto"/>
        </w:rPr>
        <w:br/>
        <w:t>- What tools and technologies are being used in this project?</w:t>
      </w:r>
      <w:r w:rsidRPr="00AA5810">
        <w:rPr>
          <w:b w:val="0"/>
          <w:bCs w:val="0"/>
          <w:color w:val="auto"/>
        </w:rPr>
        <w:br/>
        <w:t>- Will the role be aligned with a DevOps or Management team?</w:t>
      </w:r>
    </w:p>
    <w:p w14:paraId="764768D3" w14:textId="77777777" w:rsidR="00426192" w:rsidRPr="00AA5810" w:rsidRDefault="00000000">
      <w:pPr>
        <w:pStyle w:val="IntenseQuote"/>
        <w:rPr>
          <w:color w:val="auto"/>
        </w:rPr>
      </w:pPr>
      <w:r w:rsidRPr="00AA5810">
        <w:rPr>
          <w:color w:val="auto"/>
        </w:rPr>
        <w:t>Tips:</w:t>
      </w:r>
      <w:r w:rsidRPr="00AA5810">
        <w:rPr>
          <w:color w:val="auto"/>
        </w:rPr>
        <w:br/>
        <w:t xml:space="preserve">- </w:t>
      </w:r>
      <w:r w:rsidRPr="00AA5810">
        <w:rPr>
          <w:b w:val="0"/>
          <w:bCs w:val="0"/>
          <w:color w:val="auto"/>
        </w:rPr>
        <w:t>Helps you assess if the domain aligns with your expertise or interests.</w:t>
      </w:r>
    </w:p>
    <w:p w14:paraId="2C8D65CF" w14:textId="77777777" w:rsidR="00426192" w:rsidRPr="00AA5810" w:rsidRDefault="00000000">
      <w:pPr>
        <w:pStyle w:val="Heading3"/>
        <w:rPr>
          <w:color w:val="auto"/>
        </w:rPr>
      </w:pPr>
      <w:r w:rsidRPr="00AA5810">
        <w:rPr>
          <w:color w:val="auto"/>
        </w:rPr>
        <w:lastRenderedPageBreak/>
        <w:t>🔹 Ask About Responsibilities and Expectations</w:t>
      </w:r>
      <w:r w:rsidRPr="00AA5810">
        <w:rPr>
          <w:color w:val="auto"/>
        </w:rPr>
        <w:br/>
        <w:t>Questions:</w:t>
      </w:r>
      <w:r w:rsidRPr="00AA5810">
        <w:rPr>
          <w:color w:val="auto"/>
        </w:rPr>
        <w:br/>
      </w:r>
      <w:r w:rsidRPr="00AA5810">
        <w:rPr>
          <w:b w:val="0"/>
          <w:bCs w:val="0"/>
          <w:color w:val="auto"/>
        </w:rPr>
        <w:t>- If selected, what will be expected from me in this role?</w:t>
      </w:r>
      <w:r w:rsidRPr="00AA5810">
        <w:rPr>
          <w:b w:val="0"/>
          <w:bCs w:val="0"/>
          <w:color w:val="auto"/>
        </w:rPr>
        <w:br/>
        <w:t>- What qualities or strengths are you looking for in an ideal candidate?</w:t>
      </w:r>
      <w:r w:rsidRPr="00AA5810">
        <w:rPr>
          <w:b w:val="0"/>
          <w:bCs w:val="0"/>
          <w:color w:val="auto"/>
        </w:rPr>
        <w:br/>
        <w:t>- Could you share the key responsibilities for this position?</w:t>
      </w:r>
      <w:r w:rsidRPr="00AA5810">
        <w:rPr>
          <w:b w:val="0"/>
          <w:bCs w:val="0"/>
          <w:color w:val="auto"/>
        </w:rPr>
        <w:br/>
        <w:t>- Are there any specific skills or certifications required?</w:t>
      </w:r>
      <w:r w:rsidRPr="00AA5810">
        <w:rPr>
          <w:b w:val="0"/>
          <w:bCs w:val="0"/>
          <w:color w:val="auto"/>
        </w:rPr>
        <w:br/>
        <w:t>- What kind of hands-on experience do you expect with specific tools?</w:t>
      </w:r>
      <w:r w:rsidRPr="00AA5810">
        <w:rPr>
          <w:b w:val="0"/>
          <w:bCs w:val="0"/>
          <w:color w:val="auto"/>
        </w:rPr>
        <w:br/>
        <w:t>- What will be the day-to-day activities in this role?</w:t>
      </w:r>
      <w:r w:rsidRPr="00AA5810">
        <w:rPr>
          <w:b w:val="0"/>
          <w:bCs w:val="0"/>
          <w:color w:val="auto"/>
        </w:rPr>
        <w:br/>
        <w:t>- Once selected, how soon will I receive the necessary assets and credentials?</w:t>
      </w:r>
    </w:p>
    <w:p w14:paraId="4787731E" w14:textId="77777777" w:rsidR="00426192" w:rsidRPr="00AA5810" w:rsidRDefault="00000000">
      <w:pPr>
        <w:pStyle w:val="IntenseQuote"/>
        <w:rPr>
          <w:color w:val="auto"/>
        </w:rPr>
      </w:pPr>
      <w:r w:rsidRPr="00AA5810">
        <w:rPr>
          <w:color w:val="auto"/>
        </w:rPr>
        <w:t>Tips:</w:t>
      </w:r>
      <w:r w:rsidRPr="00AA5810">
        <w:rPr>
          <w:color w:val="auto"/>
        </w:rPr>
        <w:br/>
        <w:t xml:space="preserve">- </w:t>
      </w:r>
      <w:r w:rsidRPr="00AA5810">
        <w:rPr>
          <w:b w:val="0"/>
          <w:bCs w:val="0"/>
          <w:color w:val="auto"/>
        </w:rPr>
        <w:t>Clarifies what success looks like in the role.</w:t>
      </w:r>
      <w:r w:rsidRPr="00AA5810">
        <w:rPr>
          <w:b w:val="0"/>
          <w:bCs w:val="0"/>
          <w:color w:val="auto"/>
        </w:rPr>
        <w:br/>
        <w:t>- Helps you self-assess readiness.</w:t>
      </w:r>
    </w:p>
    <w:p w14:paraId="3258133A" w14:textId="77777777" w:rsidR="00426192" w:rsidRPr="00AA5810" w:rsidRDefault="00000000">
      <w:pPr>
        <w:pStyle w:val="Heading2"/>
        <w:rPr>
          <w:color w:val="auto"/>
        </w:rPr>
      </w:pPr>
      <w:r w:rsidRPr="00AA5810">
        <w:rPr>
          <w:color w:val="auto"/>
        </w:rPr>
        <w:t>🗣 Questions to Ask HR During the Initial Screening Call</w:t>
      </w:r>
      <w:r w:rsidRPr="00AA5810">
        <w:rPr>
          <w:color w:val="auto"/>
        </w:rPr>
        <w:br/>
        <w:t>Questions:</w:t>
      </w:r>
      <w:r w:rsidRPr="00AA5810">
        <w:rPr>
          <w:color w:val="auto"/>
        </w:rPr>
        <w:br/>
      </w:r>
      <w:r w:rsidRPr="00AA5810">
        <w:rPr>
          <w:b w:val="0"/>
          <w:bCs w:val="0"/>
          <w:color w:val="auto"/>
        </w:rPr>
        <w:t>- What is the notice period in your organization?</w:t>
      </w:r>
      <w:r w:rsidRPr="00AA5810">
        <w:rPr>
          <w:b w:val="0"/>
          <w:bCs w:val="0"/>
          <w:color w:val="auto"/>
        </w:rPr>
        <w:br/>
        <w:t>- How many interview rounds will there be, and who will conduct them?</w:t>
      </w:r>
      <w:r w:rsidRPr="00AA5810">
        <w:rPr>
          <w:b w:val="0"/>
          <w:bCs w:val="0"/>
          <w:color w:val="auto"/>
        </w:rPr>
        <w:br/>
        <w:t>- What are the working hours or shift timings?</w:t>
      </w:r>
      <w:r w:rsidRPr="00AA5810">
        <w:rPr>
          <w:b w:val="0"/>
          <w:bCs w:val="0"/>
          <w:color w:val="auto"/>
        </w:rPr>
        <w:br/>
        <w:t>- Is this a full-time permanent position or a contract-to-hire role?</w:t>
      </w:r>
      <w:r w:rsidRPr="00AA5810">
        <w:rPr>
          <w:b w:val="0"/>
          <w:bCs w:val="0"/>
          <w:color w:val="auto"/>
        </w:rPr>
        <w:br/>
        <w:t>- If it's contract-to-hire, what is the duration of the contract?</w:t>
      </w:r>
      <w:r w:rsidRPr="00AA5810">
        <w:rPr>
          <w:b w:val="0"/>
          <w:bCs w:val="0"/>
          <w:color w:val="auto"/>
        </w:rPr>
        <w:br/>
        <w:t>- Will there be relocation support or reimbursement?</w:t>
      </w:r>
      <w:r w:rsidRPr="00AA5810">
        <w:rPr>
          <w:b w:val="0"/>
          <w:bCs w:val="0"/>
          <w:color w:val="auto"/>
        </w:rPr>
        <w:br/>
        <w:t>- What will be the job location?</w:t>
      </w:r>
      <w:r w:rsidRPr="00AA5810">
        <w:rPr>
          <w:b w:val="0"/>
          <w:bCs w:val="0"/>
          <w:color w:val="auto"/>
        </w:rPr>
        <w:br/>
        <w:t>- Is the position remote, hybrid, or onsite?</w:t>
      </w:r>
      <w:r w:rsidRPr="00AA5810">
        <w:rPr>
          <w:b w:val="0"/>
          <w:bCs w:val="0"/>
          <w:color w:val="auto"/>
        </w:rPr>
        <w:br/>
        <w:t>- Can you share more details about the organization?</w:t>
      </w:r>
    </w:p>
    <w:p w14:paraId="77E65CED" w14:textId="77777777" w:rsidR="00426192" w:rsidRPr="00AA5810" w:rsidRDefault="00000000">
      <w:pPr>
        <w:pStyle w:val="IntenseQuote"/>
        <w:rPr>
          <w:b w:val="0"/>
          <w:bCs w:val="0"/>
          <w:color w:val="auto"/>
        </w:rPr>
      </w:pPr>
      <w:r w:rsidRPr="00AA5810">
        <w:rPr>
          <w:color w:val="auto"/>
        </w:rPr>
        <w:t>Tips:</w:t>
      </w:r>
      <w:r w:rsidRPr="00AA5810">
        <w:rPr>
          <w:color w:val="auto"/>
        </w:rPr>
        <w:br/>
      </w:r>
      <w:r w:rsidRPr="00AA5810">
        <w:rPr>
          <w:b w:val="0"/>
          <w:bCs w:val="0"/>
          <w:color w:val="auto"/>
        </w:rPr>
        <w:t>- Don’t ask all at once—prioritize based on your needs.</w:t>
      </w:r>
      <w:r w:rsidRPr="00AA5810">
        <w:rPr>
          <w:b w:val="0"/>
          <w:bCs w:val="0"/>
          <w:color w:val="auto"/>
        </w:rPr>
        <w:br/>
        <w:t>- Keep tone friendly and curious.</w:t>
      </w:r>
    </w:p>
    <w:p w14:paraId="5B87ED87" w14:textId="44A9189C" w:rsidR="00426192" w:rsidRPr="00AA5810" w:rsidRDefault="00000000">
      <w:pPr>
        <w:pStyle w:val="Heading2"/>
        <w:rPr>
          <w:color w:val="auto"/>
        </w:rPr>
      </w:pPr>
      <w:r w:rsidRPr="00AA5810">
        <w:rPr>
          <w:color w:val="auto"/>
        </w:rPr>
        <w:t>Questions to Ask HR in the Final Round (Salary &amp; Benefits Discussion)</w:t>
      </w:r>
      <w:r w:rsidRPr="00AA5810">
        <w:rPr>
          <w:color w:val="auto"/>
        </w:rPr>
        <w:br/>
        <w:t>Questions:</w:t>
      </w:r>
      <w:r w:rsidRPr="00AA5810">
        <w:rPr>
          <w:color w:val="auto"/>
        </w:rPr>
        <w:br/>
      </w:r>
      <w:r w:rsidRPr="00AA5810">
        <w:rPr>
          <w:b w:val="0"/>
          <w:bCs w:val="0"/>
          <w:color w:val="auto"/>
        </w:rPr>
        <w:t>- What is the official notice period for this role?</w:t>
      </w:r>
      <w:r w:rsidRPr="00AA5810">
        <w:rPr>
          <w:b w:val="0"/>
          <w:bCs w:val="0"/>
          <w:color w:val="auto"/>
        </w:rPr>
        <w:br/>
        <w:t>- Is there any annual or signing bonus offered?</w:t>
      </w:r>
      <w:r w:rsidRPr="00AA5810">
        <w:rPr>
          <w:b w:val="0"/>
          <w:bCs w:val="0"/>
          <w:color w:val="auto"/>
        </w:rPr>
        <w:br/>
        <w:t>- Can you explain the appraisal cycle and the KPIs used for evaluation?</w:t>
      </w:r>
      <w:r w:rsidRPr="00AA5810">
        <w:rPr>
          <w:b w:val="0"/>
          <w:bCs w:val="0"/>
          <w:color w:val="auto"/>
        </w:rPr>
        <w:br/>
        <w:t>- What is the breakdown between fixed and variable pay?</w:t>
      </w:r>
      <w:r w:rsidRPr="00AA5810">
        <w:rPr>
          <w:b w:val="0"/>
          <w:bCs w:val="0"/>
          <w:color w:val="auto"/>
        </w:rPr>
        <w:br/>
        <w:t>- Apart from the CTC, what additional benefits are provided?</w:t>
      </w:r>
      <w:r w:rsidRPr="00AA5810">
        <w:rPr>
          <w:b w:val="0"/>
          <w:bCs w:val="0"/>
          <w:color w:val="auto"/>
        </w:rPr>
        <w:br/>
        <w:t>- What is the leave policy and promotional pathway?</w:t>
      </w:r>
      <w:r w:rsidRPr="00AA5810">
        <w:rPr>
          <w:b w:val="0"/>
          <w:bCs w:val="0"/>
          <w:color w:val="auto"/>
        </w:rPr>
        <w:br/>
        <w:t>- What kind of medical benefits or health perks are offered?</w:t>
      </w:r>
    </w:p>
    <w:p w14:paraId="08B03095" w14:textId="77777777" w:rsidR="00426192" w:rsidRPr="00AA5810" w:rsidRDefault="00000000">
      <w:pPr>
        <w:pStyle w:val="IntenseQuote"/>
        <w:rPr>
          <w:color w:val="auto"/>
        </w:rPr>
      </w:pPr>
      <w:r w:rsidRPr="00AA5810">
        <w:rPr>
          <w:color w:val="auto"/>
        </w:rPr>
        <w:t>Tips:</w:t>
      </w:r>
      <w:r w:rsidRPr="00AA5810">
        <w:rPr>
          <w:color w:val="auto"/>
        </w:rPr>
        <w:br/>
      </w:r>
      <w:r w:rsidRPr="00AA5810">
        <w:rPr>
          <w:b w:val="0"/>
          <w:bCs w:val="0"/>
          <w:color w:val="auto"/>
        </w:rPr>
        <w:t xml:space="preserve">- Be polite and professional—this is the time to clarify, not negotiate </w:t>
      </w:r>
      <w:r w:rsidRPr="00AA5810">
        <w:rPr>
          <w:b w:val="0"/>
          <w:bCs w:val="0"/>
          <w:color w:val="auto"/>
        </w:rPr>
        <w:lastRenderedPageBreak/>
        <w:t>aggressively.</w:t>
      </w:r>
      <w:r w:rsidRPr="00AA5810">
        <w:rPr>
          <w:b w:val="0"/>
          <w:bCs w:val="0"/>
          <w:color w:val="auto"/>
        </w:rPr>
        <w:br/>
        <w:t>- Take notes for comparison with other offers.</w:t>
      </w:r>
    </w:p>
    <w:sectPr w:rsidR="00426192" w:rsidRPr="00AA5810" w:rsidSect="00AA5810">
      <w:pgSz w:w="12240" w:h="15840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F9B31" w14:textId="77777777" w:rsidR="00215C3E" w:rsidRDefault="00215C3E" w:rsidP="00AA5810">
      <w:pPr>
        <w:spacing w:after="0" w:line="240" w:lineRule="auto"/>
      </w:pPr>
      <w:r>
        <w:separator/>
      </w:r>
    </w:p>
  </w:endnote>
  <w:endnote w:type="continuationSeparator" w:id="0">
    <w:p w14:paraId="33B668EE" w14:textId="77777777" w:rsidR="00215C3E" w:rsidRDefault="00215C3E" w:rsidP="00AA5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4202F" w14:textId="77777777" w:rsidR="00215C3E" w:rsidRDefault="00215C3E" w:rsidP="00AA5810">
      <w:pPr>
        <w:spacing w:after="0" w:line="240" w:lineRule="auto"/>
      </w:pPr>
      <w:r>
        <w:separator/>
      </w:r>
    </w:p>
  </w:footnote>
  <w:footnote w:type="continuationSeparator" w:id="0">
    <w:p w14:paraId="24971B06" w14:textId="77777777" w:rsidR="00215C3E" w:rsidRDefault="00215C3E" w:rsidP="00AA5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821542">
    <w:abstractNumId w:val="8"/>
  </w:num>
  <w:num w:numId="2" w16cid:durableId="1156996325">
    <w:abstractNumId w:val="6"/>
  </w:num>
  <w:num w:numId="3" w16cid:durableId="775637785">
    <w:abstractNumId w:val="5"/>
  </w:num>
  <w:num w:numId="4" w16cid:durableId="924919181">
    <w:abstractNumId w:val="4"/>
  </w:num>
  <w:num w:numId="5" w16cid:durableId="791634440">
    <w:abstractNumId w:val="7"/>
  </w:num>
  <w:num w:numId="6" w16cid:durableId="1758674860">
    <w:abstractNumId w:val="3"/>
  </w:num>
  <w:num w:numId="7" w16cid:durableId="1091006166">
    <w:abstractNumId w:val="2"/>
  </w:num>
  <w:num w:numId="8" w16cid:durableId="593822100">
    <w:abstractNumId w:val="1"/>
  </w:num>
  <w:num w:numId="9" w16cid:durableId="213058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C3E"/>
    <w:rsid w:val="0029639D"/>
    <w:rsid w:val="00326F90"/>
    <w:rsid w:val="00426192"/>
    <w:rsid w:val="00AA1D8D"/>
    <w:rsid w:val="00AA5810"/>
    <w:rsid w:val="00B47730"/>
    <w:rsid w:val="00CB0664"/>
    <w:rsid w:val="00D619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7DFB7D"/>
  <w14:defaultImageDpi w14:val="300"/>
  <w15:docId w15:val="{2FA21049-C562-4295-B3F6-B3D891DC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Apeksha Pawar</cp:lastModifiedBy>
  <cp:revision>2</cp:revision>
  <dcterms:created xsi:type="dcterms:W3CDTF">2013-12-23T23:15:00Z</dcterms:created>
  <dcterms:modified xsi:type="dcterms:W3CDTF">2025-05-01T04:27:00Z</dcterms:modified>
  <cp:category/>
</cp:coreProperties>
</file>